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 of Kevin Park</w:t>
      </w:r>
    </w:p>
    <w:p/>
    <w:p>
      <w:r>
        <w:t>Profile:</w:t>
      </w:r>
    </w:p>
    <w:p>
      <w:r>
        <w:t>IT specialist experienced in handling support issues for Celestica’s Enterprise Quality Management Solutions System.</w:t>
      </w:r>
    </w:p>
    <w:p/>
    <w:p>
      <w:r>
        <w:t>Technical Skills:</w:t>
      </w:r>
    </w:p>
    <w:p>
      <w:r>
        <w:t>- Programming Languages: Java, Python, SQL</w:t>
      </w:r>
    </w:p>
    <w:p>
      <w:r>
        <w:t>- Database: Oracle Database</w:t>
      </w:r>
    </w:p>
    <w:p>
      <w:r>
        <w:t>- Skills: Strong organizational skills, effective communicator, problem solver, team player</w:t>
      </w:r>
    </w:p>
    <w:p/>
    <w:p>
      <w:r>
        <w:t>Projects:</w:t>
      </w:r>
    </w:p>
    <w:p>
      <w:r>
        <w:t>- Project-based role handling IT support issues</w:t>
      </w:r>
    </w:p>
    <w:p>
      <w:r>
        <w:t>- Collaboration with internal clients and multiple stakeholders to determine requirements</w:t>
      </w:r>
    </w:p>
    <w:p>
      <w:r>
        <w:t>- Provided full solutions for system issues</w:t>
      </w:r>
    </w:p>
    <w:p>
      <w:r>
        <w:t>- Repetitive manual tasks and sustained focus on computer screens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