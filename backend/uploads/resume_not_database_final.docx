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Resume of Emily Johnson</w:t>
        <w:br/>
        <w:br/>
        <w:t>Summary:</w:t>
        <w:br/>
        <w:t>Creative and detail-oriented Frontend Developer with a passion for responsive design and modern JavaScript frameworks. Adept at translating UI/UX design wireframes into actual code that produces visual elements of the application.</w:t>
        <w:br/>
        <w:br/>
        <w:t>Technical Skills:</w:t>
        <w:br/>
        <w:t>- Languages: HTML, CSS, JavaScript, TypeScript</w:t>
        <w:br/>
        <w:t>- Frameworks: React.js, Next.js, Tailwind CSS</w:t>
        <w:br/>
        <w:t>- Tools: Git, Webpack, Figma, Adobe XD</w:t>
        <w:br/>
        <w:br/>
        <w:t>Projects:</w:t>
        <w:br/>
        <w:t>Frontend Developer – Portfolio Website (2024)</w:t>
        <w:br/>
        <w:t>- Built a personal portfolio using React and Tailwind CSS, focusing on responsive design and accessibility.</w:t>
        <w:br/>
        <w:t>- Integrated animations and transitions for improved user experience.</w:t>
        <w:br/>
        <w:br/>
        <w:t>Frontend Developer Intern – Creativo Agency (2023)</w:t>
        <w:br/>
        <w:t>- Collaborated with designers to implement marketing landing pages.</w:t>
        <w:br/>
        <w:t>- Used Figma designs to create pixel-perfect components in React.</w:t>
        <w:br/>
        <w:br/>
        <w:t>Education:</w:t>
        <w:br/>
        <w:t>Diploma in Interactive Media Design – Sheridan College (2022–2024)</w:t>
        <w:br/>
        <w:br/>
        <w:t>Certifications:</w:t>
        <w:br/>
        <w:t>- Meta Front-End Developer Certificate (2024)</w:t>
        <w:br/>
        <w:br/>
        <w:t>Soft Skills:</w:t>
        <w:br/>
        <w:t>Strong communication, creative problem-solving, teamwork, and time management.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