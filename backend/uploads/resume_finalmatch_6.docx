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Resume of Emily Carter</w:t>
        <w:br/>
        <w:br/>
        <w:t>Summary:</w:t>
        <w:br/>
        <w:t>Creative and detail-oriented Frontend Developer with a passion for crafting engaging and accessible user experiences.</w:t>
        <w:br/>
        <w:t>Proficient in modern JavaScript frameworks, UI/UX design principles, and web performance optimization.</w:t>
        <w:br/>
        <w:br/>
        <w:t>Technical Skills:</w:t>
        <w:br/>
        <w:t>- Languages: JavaScript, HTML, CSS, TypeScript</w:t>
        <w:br/>
        <w:t>- Frameworks: React.js, Vue.js, Next.js</w:t>
        <w:br/>
        <w:t>- Tools: Figma, Adobe XD, Webpack, Git, Chrome DevTools</w:t>
        <w:br/>
        <w:t>- Testing: Jest, Cypress</w:t>
        <w:br/>
        <w:br/>
        <w:t>Professional Experience:</w:t>
        <w:br/>
        <w:t>Frontend Developer – PixelCraft Studios (2021–Present)</w:t>
        <w:br/>
        <w:t>- Developed responsive, cross-browser compatible UI components using React and Styled Components.</w:t>
        <w:br/>
        <w:t>- Collaborated with designers and backend developers to implement end-to-end features.</w:t>
        <w:br/>
        <w:t>- Optimized page performance, reducing load times by 35% across key product pages.</w:t>
        <w:br/>
        <w:br/>
        <w:t>Web Development Intern – BrightWeb Agency (2020–2021)</w:t>
        <w:br/>
        <w:t>- Built reusable components with Vue.js for client projects.</w:t>
        <w:br/>
        <w:t>- Participated in UI/UX research sessions and implemented feedback from usability testing.</w:t>
        <w:br/>
        <w:br/>
        <w:t>Education:</w:t>
        <w:br/>
        <w:t>Diploma in Web Design and Development – Toronto College of Technology (2021)</w:t>
        <w:br/>
        <w:br/>
        <w:t>Certifications:</w:t>
        <w:br/>
        <w:t>- Responsive Web Design Certification – freeCodeCamp</w:t>
        <w:br/>
        <w:t>- JavaScript Algorithms and Data Structures – freeCodeCamp</w:t>
        <w:br/>
        <w:br/>
        <w:t>Projects:</w:t>
        <w:br/>
        <w:t>- Portfolio Website (Next.js): Showcasing personal work and blog posts</w:t>
        <w:br/>
        <w:t>- E-Commerce SPA: Built with React, Redux, Stripe API integration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