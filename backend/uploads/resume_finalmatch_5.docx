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Resume of Taylor Moore</w:t>
        <w:br/>
        <w:br/>
        <w:t>Summary:</w:t>
        <w:br/>
        <w:t>Creative and analytical-minded Web Developer with a focus on data visualization and user experience. Skilled in presenting complex data through intuitive interfaces.</w:t>
        <w:br/>
        <w:br/>
        <w:t>Technical Skills:</w:t>
        <w:br/>
        <w:t>- Languages: JavaScript, Python, HTML, CSS</w:t>
        <w:br/>
        <w:t>- Libraries: D3.js, Chart.js, React</w:t>
        <w:br/>
        <w:t>- Tools: Tableau, Figma, Git, Visual Studio Code</w:t>
        <w:br/>
        <w:br/>
        <w:t>Work Experience:</w:t>
        <w:br/>
        <w:br/>
        <w:t>Front-End Data Analyst – PixelSoft Solutions (2022–2024)</w:t>
        <w:br/>
        <w:t>- Collaborated with internal stakeholders to analyze user data and deliver actionable design decisions.</w:t>
        <w:br/>
        <w:t>- Provided technical solutions through visual dashboards and reports.</w:t>
        <w:br/>
        <w:t>- Worked closely with teams to address design-related IT issues and implemented full solutions in fast-paced environments.</w:t>
        <w:br/>
        <w:t>- Demonstrated strong problem solving and communication skills across multiple teams.</w:t>
        <w:br/>
        <w:br/>
        <w:t>Education:</w:t>
        <w:br/>
        <w:t>B.Sc. in Interactive Media Design</w:t>
        <w:br/>
        <w:t>University of Waterloo, 2022</w:t>
        <w:br/>
        <w:br/>
        <w:t>Soft Skills:</w:t>
        <w:br/>
        <w:t>- Excellent communication and presentation skills</w:t>
        <w:br/>
        <w:t>- Strong teamwork and adaptability</w:t>
        <w:br/>
        <w:t>- Passion for continuous improvement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